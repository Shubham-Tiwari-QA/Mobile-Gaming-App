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Report: Skyline Runners</w:t>
      </w:r>
    </w:p>
    <w:p>
      <w:pPr>
        <w:pStyle w:val="Heading2"/>
      </w:pPr>
      <w:r>
        <w:t>Issue Type</w:t>
      </w:r>
    </w:p>
    <w:p>
      <w:r>
        <w:t>Bug</w:t>
      </w:r>
    </w:p>
    <w:p>
      <w:pPr>
        <w:pStyle w:val="Heading2"/>
      </w:pPr>
      <w:r>
        <w:t>Summary</w:t>
      </w:r>
    </w:p>
    <w:p>
      <w:r>
        <w:t>Character Freezes After Activating Jet Boots Power-Up</w:t>
      </w:r>
    </w:p>
    <w:p>
      <w:pPr>
        <w:pStyle w:val="Heading2"/>
      </w:pPr>
      <w:r>
        <w:t>Priority</w:t>
      </w:r>
    </w:p>
    <w:p>
      <w:r>
        <w:t>Major</w:t>
      </w:r>
    </w:p>
    <w:p>
      <w:pPr>
        <w:pStyle w:val="Heading2"/>
      </w:pPr>
      <w:r>
        <w:t>Status</w:t>
      </w:r>
    </w:p>
    <w:p>
      <w:r>
        <w:t>Open</w:t>
      </w:r>
    </w:p>
    <w:p>
      <w:pPr>
        <w:pStyle w:val="Heading2"/>
      </w:pPr>
      <w:r>
        <w:t>Assignee</w:t>
      </w:r>
    </w:p>
    <w:p>
      <w:r>
        <w:t>John Doe</w:t>
      </w:r>
    </w:p>
    <w:p>
      <w:pPr>
        <w:pStyle w:val="Heading2"/>
      </w:pPr>
      <w:r>
        <w:t>Reporter</w:t>
      </w:r>
    </w:p>
    <w:p>
      <w:r>
        <w:t>Jane Smith</w:t>
      </w:r>
    </w:p>
    <w:p>
      <w:pPr>
        <w:pStyle w:val="Heading2"/>
      </w:pPr>
      <w:r>
        <w:t>Environment</w:t>
      </w:r>
    </w:p>
    <w:p>
      <w:r>
        <w:t>Android (Samsung Galaxy S21), Android 11, Game v1.2.3</w:t>
      </w:r>
    </w:p>
    <w:p>
      <w:pPr>
        <w:pStyle w:val="Heading2"/>
      </w:pPr>
      <w:r>
        <w:t>Description</w:t>
      </w:r>
    </w:p>
    <w:p>
      <w:r>
        <w:t xml:space="preserve">When the player activates the Jet Boots power-up, the character freezes mid-air and becomes unresponsive. </w:t>
        <w:br/>
        <w:t xml:space="preserve">                       The game does not resume normal functionality even after restarting the power-up or attempting to pause the game.</w:t>
      </w:r>
    </w:p>
    <w:p>
      <w:pPr>
        <w:pStyle w:val="Heading2"/>
      </w:pPr>
      <w:r>
        <w:t>Steps to Reproduce</w:t>
      </w:r>
    </w:p>
    <w:p>
      <w:r>
        <w:t>1. Launch the game.</w:t>
        <w:br/>
        <w:t>2. Start a new session.</w:t>
        <w:br/>
        <w:t>3. Collect Jet Boots.</w:t>
        <w:br/>
        <w:t>4. Activate Jet Boots.</w:t>
        <w:br/>
        <w:t>5. Character freezes mid-air.</w:t>
      </w:r>
    </w:p>
    <w:p>
      <w:pPr>
        <w:pStyle w:val="Heading2"/>
      </w:pPr>
      <w:r>
        <w:t>Expected Result</w:t>
      </w:r>
    </w:p>
    <w:p>
      <w:r>
        <w:t>The character should fly for 10 seconds without freezing.</w:t>
      </w:r>
    </w:p>
    <w:p>
      <w:pPr>
        <w:pStyle w:val="Heading2"/>
      </w:pPr>
      <w:r>
        <w:t>Actual Result</w:t>
      </w:r>
    </w:p>
    <w:p>
      <w:r>
        <w:t>Character freezes after activating the Jet Boots and does not respond.</w:t>
      </w:r>
    </w:p>
    <w:p>
      <w:pPr>
        <w:pStyle w:val="Heading2"/>
      </w:pPr>
      <w:r>
        <w:t>Attachments</w:t>
      </w:r>
    </w:p>
    <w:p>
      <w:r>
        <w:t>Screenshot of frozen character and video of the issue.</w:t>
      </w:r>
    </w:p>
    <w:p>
      <w:pPr>
        <w:pStyle w:val="Heading2"/>
      </w:pPr>
      <w:r>
        <w:t>Severity</w:t>
      </w:r>
    </w:p>
    <w:p>
      <w:r>
        <w:t>High</w:t>
      </w:r>
    </w:p>
    <w:p>
      <w:pPr>
        <w:pStyle w:val="Heading2"/>
      </w:pPr>
      <w:r>
        <w:t>Labels</w:t>
      </w:r>
    </w:p>
    <w:p>
      <w:r>
        <w:t>Gameplay, Power-Up, JetBoots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